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Общий отчет по всем медцентрам</w:t>
      </w:r>
    </w:p>
    <w:p>
      <w:r>
        <w:t>Период: 28.04.2025 - 28.05.2025</w:t>
      </w:r>
    </w:p>
    <w:p>
      <w:pPr>
        <w:pStyle w:val="Heading1"/>
      </w:pPr>
      <w:r>
        <w:t>Медцентр: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r>
        <w:t>Приемов: 16</w:t>
      </w:r>
    </w:p>
    <w:p>
      <w:r>
        <w:t>Доход: 345 BYN</w:t>
      </w:r>
    </w:p>
    <w:p>
      <w:r>
        <w:t>Пациентов на стационаре: 2</w:t>
      </w:r>
    </w:p>
    <w:p>
      <w:r>
        <w:t>Платных приемов: 12</w:t>
      </w:r>
    </w:p>
    <w:p>
      <w:r>
        <w:t>Бесплатных приемов: 4</w:t>
      </w:r>
    </w:p>
    <w:p>
      <w:r>
        <w:t>Пользователей (user): 3</w:t>
      </w:r>
    </w:p>
    <w:p>
      <w:r>
        <w:t>Врачей (doctor): 2</w:t>
      </w:r>
    </w:p>
    <w:p>
      <w:r>
        <w:t>Админов (admin): 1</w:t>
      </w:r>
    </w:p>
    <w:p>
      <w:pPr>
        <w:pStyle w:val="Heading1"/>
      </w:pPr>
      <w:r>
        <w:t>Медцентр: ЛОДЭ</w:t>
      </w:r>
    </w:p>
    <w:p>
      <w:r>
        <w:t>Адрес: пр. Независимости 58а</w:t>
      </w:r>
    </w:p>
    <w:p>
      <w:r>
        <w:t>Телефон: 80172939830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1</w:t>
      </w:r>
    </w:p>
    <w:p>
      <w:pPr>
        <w:pStyle w:val="Heading1"/>
      </w:pPr>
      <w:r>
        <w:t>Медцентр: Экомедсервис</w:t>
      </w:r>
    </w:p>
    <w:p>
      <w:r>
        <w:t>Адрес: ул. Толстого 4</w:t>
      </w:r>
    </w:p>
    <w:p>
      <w:r>
        <w:t>Телефон: 80172497474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0</w:t>
      </w:r>
    </w:p>
    <w:p>
      <w:pPr>
        <w:pStyle w:val="Heading1"/>
      </w:pPr>
      <w:r>
        <w:t>Медцентр: Поликлиника №4 г.Минск</w:t>
      </w:r>
    </w:p>
    <w:p>
      <w:r>
        <w:t>Адрес: ул. Налибокская, 15</w:t>
      </w:r>
    </w:p>
    <w:p>
      <w:r>
        <w:t>Телефон: 80173616459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0</w:t>
      </w:r>
    </w:p>
    <w:p>
      <w:pPr>
        <w:pStyle w:val="Heading1"/>
      </w:pPr>
      <w:r>
        <w:t>Медцентр: 11-я городская детская поликлиника г. Минска"</w:t>
      </w:r>
    </w:p>
    <w:p>
      <w:r>
        <w:t>Адрес: ул. Никифорова 5</w:t>
      </w:r>
    </w:p>
    <w:p>
      <w:r>
        <w:t>Телефон: 80173999142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0</w:t>
      </w:r>
    </w:p>
    <w:p>
      <w:pPr>
        <w:pStyle w:val="Heading1"/>
      </w:pPr>
      <w:r>
        <w:t>Медцентр: Больница скорой медицинской помощи</w:t>
      </w:r>
    </w:p>
    <w:p>
      <w:r>
        <w:t>Адрес: ул. Лейтенанта Кижеватова, 58В</w:t>
      </w:r>
    </w:p>
    <w:p>
      <w:r>
        <w:t>Телефон: 80172767621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0</w:t>
      </w:r>
    </w:p>
    <w:p>
      <w:pPr>
        <w:pStyle w:val="Heading1"/>
      </w:pPr>
      <w:r>
        <w:t>Медцентр: 2-я Городская Клиническая больница</w:t>
      </w:r>
    </w:p>
    <w:p>
      <w:r>
        <w:t>Адрес: ул. Энгельса, 25</w:t>
      </w:r>
    </w:p>
    <w:p>
      <w:r>
        <w:t>Телефон: 80173880477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0</w:t>
      </w:r>
    </w:p>
    <w:p>
      <w:pPr>
        <w:pStyle w:val="Heading1"/>
      </w:pPr>
      <w:r>
        <w:t>Медцентр: 2-я Городская Детская Клиническая больница</w:t>
      </w:r>
    </w:p>
    <w:p>
      <w:r>
        <w:t>Адрес: ул. Нарочанская улица, 17</w:t>
      </w:r>
    </w:p>
    <w:p>
      <w:r>
        <w:t>Телефон: 80172545771</w:t>
      </w:r>
    </w:p>
    <w:p>
      <w:r>
        <w:t>Приемов: 0</w:t>
      </w:r>
    </w:p>
    <w:p>
      <w:r>
        <w:t>Доход: 0 BYN</w:t>
      </w:r>
    </w:p>
    <w:p>
      <w:r>
        <w:t>Пациентов на стационаре: 0</w:t>
      </w:r>
    </w:p>
    <w:p>
      <w:r>
        <w:t>Платных приемов: 0</w:t>
      </w:r>
    </w:p>
    <w:p>
      <w:r>
        <w:t>Бесплатных приемов: 0</w:t>
      </w:r>
    </w:p>
    <w:p>
      <w:r>
        <w:t>Пользователей (user): 0</w:t>
      </w:r>
    </w:p>
    <w:p>
      <w:r>
        <w:t>Врачей (doctor): 0</w:t>
      </w:r>
    </w:p>
    <w:p>
      <w:r>
        <w:t>Админов (admin):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