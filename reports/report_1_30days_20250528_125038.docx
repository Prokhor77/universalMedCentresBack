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Медицинский отчет</w:t>
      </w:r>
    </w:p>
    <w:p>
      <w:pPr>
        <w:jc w:val="center"/>
      </w:pPr>
      <w:r>
        <w:rPr>
          <w:sz w:val="24"/>
        </w:rPr>
        <w:t>Период: 28.04.2025 - 28.05.2025</w:t>
      </w:r>
    </w:p>
    <w:p>
      <w:pPr>
        <w:pStyle w:val="Heading1"/>
      </w:pPr>
      <w:r>
        <w:t>Информация о медицинском центре</w:t>
      </w:r>
    </w:p>
    <w:p>
      <w:r>
        <w:t>Название: Поликлиника №8 г. Минска</w:t>
      </w:r>
    </w:p>
    <w:p>
      <w:r>
        <w:t>Адрес: ул. Никифорова, 3</w:t>
      </w:r>
    </w:p>
    <w:p>
      <w:r>
        <w:t>Телефон: 80176782343</w:t>
      </w:r>
    </w:p>
    <w:p>
      <w:pPr>
        <w:pStyle w:val="Heading1"/>
      </w:pPr>
      <w:r>
        <w:t>Общая статистика</w:t>
      </w:r>
    </w:p>
    <w:p>
      <w:r>
        <w:t>Всего приемов за период: 16</w:t>
      </w:r>
    </w:p>
    <w:p>
      <w:r>
        <w:t>Количество врачей: 2</w:t>
      </w:r>
    </w:p>
    <w:p>
      <w:r>
        <w:t>Количество пациентов стационарного лечения: 2</w:t>
      </w:r>
    </w:p>
    <w:p>
      <w:pPr>
        <w:pStyle w:val="Heading1"/>
      </w:pPr>
      <w:r>
        <w:t>Финансовая статистика</w:t>
      </w:r>
    </w:p>
    <w:p>
      <w:r>
        <w:t>Общий доход за период: 345 BYN</w:t>
      </w:r>
    </w:p>
    <w:p>
      <w:r>
        <w:t>Платные услуги: 12</w:t>
      </w:r>
    </w:p>
    <w:p>
      <w:r>
        <w:t>Бесплатные услуги: 4</w:t>
      </w:r>
    </w:p>
    <w:p>
      <w:pPr>
        <w:pStyle w:val="Heading1"/>
      </w:pPr>
      <w:r>
        <w:t>Статистика по врачам</w:t>
      </w:r>
    </w:p>
    <w:p>
      <w:r>
        <w:t>Топ врачей по количеству приемов: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 врача</w:t>
            </w:r>
          </w:p>
        </w:tc>
        <w:tc>
          <w:tcPr>
            <w:tcW w:type="dxa" w:w="2880"/>
          </w:tcPr>
          <w:p>
            <w:r>
              <w:t>Специализация</w:t>
            </w:r>
          </w:p>
        </w:tc>
        <w:tc>
          <w:tcPr>
            <w:tcW w:type="dxa" w:w="2880"/>
          </w:tcPr>
          <w:p>
            <w:r>
              <w:t>Количество приемов</w:t>
            </w:r>
          </w:p>
        </w:tc>
      </w:tr>
      <w:tr>
        <w:tc>
          <w:tcPr>
            <w:tcW w:type="dxa" w:w="2880"/>
          </w:tcPr>
          <w:p>
            <w:r>
              <w:t>Дашкевич Анна Николаевна</w:t>
            </w:r>
          </w:p>
        </w:tc>
        <w:tc>
          <w:tcPr>
            <w:tcW w:type="dxa" w:w="2880"/>
          </w:tcPr>
          <w:p>
            <w:r>
              <w:t>Терапевт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p/>
    <w:p>
      <w:r>
        <w:t>Рейтинг врачей: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 врача</w:t>
            </w:r>
          </w:p>
        </w:tc>
        <w:tc>
          <w:tcPr>
            <w:tcW w:type="dxa" w:w="2880"/>
          </w:tcPr>
          <w:p>
            <w:r>
              <w:t>Специализация</w:t>
            </w:r>
          </w:p>
        </w:tc>
        <w:tc>
          <w:tcPr>
            <w:tcW w:type="dxa" w:w="2880"/>
          </w:tcPr>
          <w:p>
            <w:r>
              <w:t>Средний рейтинг</w:t>
            </w:r>
          </w:p>
        </w:tc>
      </w:tr>
      <w:tr>
        <w:tc>
          <w:tcPr>
            <w:tcW w:type="dxa" w:w="2880"/>
          </w:tcPr>
          <w:p>
            <w:r>
              <w:t>wegwegwegwe</w:t>
            </w:r>
          </w:p>
        </w:tc>
        <w:tc>
          <w:tcPr>
            <w:tcW w:type="dxa" w:w="2880"/>
          </w:tcPr>
          <w:p>
            <w:r>
              <w:t>ЛОР</w:t>
            </w:r>
          </w:p>
        </w:tc>
        <w:tc>
          <w:tcPr>
            <w:tcW w:type="dxa" w:w="2880"/>
          </w:tcPr>
          <w:p>
            <w:r>
              <w:t>5.0</w:t>
            </w:r>
          </w:p>
        </w:tc>
      </w:tr>
      <w:tr>
        <w:tc>
          <w:tcPr>
            <w:tcW w:type="dxa" w:w="2880"/>
          </w:tcPr>
          <w:p>
            <w:r>
              <w:t>Дашкевич Анна Николаевна</w:t>
            </w:r>
          </w:p>
        </w:tc>
        <w:tc>
          <w:tcPr>
            <w:tcW w:type="dxa" w:w="2880"/>
          </w:tcPr>
          <w:p>
            <w:r>
              <w:t>Терапевт</w:t>
            </w:r>
          </w:p>
        </w:tc>
        <w:tc>
          <w:tcPr>
            <w:tcW w:type="dxa" w:w="2880"/>
          </w:tcPr>
          <w:p>
            <w:r>
              <w:t>4.5</w:t>
            </w:r>
          </w:p>
        </w:tc>
      </w:tr>
    </w:tbl>
    <w:p>
      <w:pPr>
        <w:pStyle w:val="Heading1"/>
      </w:pPr>
      <w:r>
        <w:t>Статистика отзывов</w:t>
      </w:r>
    </w:p>
    <w:p>
      <w:r>
        <w:t>Одобренные отзывы: 3</w:t>
      </w:r>
    </w:p>
    <w:p>
      <w:r>
        <w:t>Отклоненные отзывы: 0</w:t>
      </w:r>
    </w:p>
    <w:p>
      <w:r>
        <w:t>Ожидающие модерации: 0</w:t>
      </w:r>
    </w:p>
    <w:p>
      <w:pPr>
        <w:pStyle w:val="Heading1"/>
      </w:pPr>
      <w:r>
        <w:t>Ежедневная статистика за период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Дата</w:t>
            </w:r>
          </w:p>
        </w:tc>
        <w:tc>
          <w:tcPr>
            <w:tcW w:type="dxa" w:w="2880"/>
          </w:tcPr>
          <w:p>
            <w:r>
              <w:t>Количество приемов</w:t>
            </w:r>
          </w:p>
        </w:tc>
        <w:tc>
          <w:tcPr>
            <w:tcW w:type="dxa" w:w="2880"/>
          </w:tcPr>
          <w:p>
            <w:r>
              <w:t>Доход (BYN)</w:t>
            </w:r>
          </w:p>
        </w:tc>
      </w:tr>
      <w:tr>
        <w:tc>
          <w:tcPr>
            <w:tcW w:type="dxa" w:w="2880"/>
          </w:tcPr>
          <w:p>
            <w:r>
              <w:t>28.04.2025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29.04.2025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30.04.2025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02.05.2025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03.05.2025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07.05.2025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08.05.2025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09.05.2025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10.05.2025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12.05.2025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13.05.2025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17.05.2025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18.05.2025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19.05.2025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20.05.2025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21.05.2025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22.05.2025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23.05.2025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24.05.2025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27.05.2025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28.05.2025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p>
      <w:pPr>
        <w:pStyle w:val="Heading1"/>
      </w:pPr>
      <w:r>
        <w:t>Детализация всех приемов за период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Дата/Время начала</w:t>
            </w:r>
          </w:p>
        </w:tc>
        <w:tc>
          <w:tcPr>
            <w:tcW w:type="dxa" w:w="960"/>
          </w:tcPr>
          <w:p>
            <w:r>
              <w:t>Дата/Время конца</w:t>
            </w:r>
          </w:p>
        </w:tc>
        <w:tc>
          <w:tcPr>
            <w:tcW w:type="dxa" w:w="960"/>
          </w:tcPr>
          <w:p>
            <w:r>
              <w:t>Пациент</w:t>
            </w:r>
          </w:p>
        </w:tc>
        <w:tc>
          <w:tcPr>
            <w:tcW w:type="dxa" w:w="960"/>
          </w:tcPr>
          <w:p>
            <w:r>
              <w:t>Врач</w:t>
            </w:r>
          </w:p>
        </w:tc>
        <w:tc>
          <w:tcPr>
            <w:tcW w:type="dxa" w:w="960"/>
          </w:tcPr>
          <w:p>
            <w:r>
              <w:t>Специализация</w:t>
            </w:r>
          </w:p>
        </w:tc>
        <w:tc>
          <w:tcPr>
            <w:tcW w:type="dxa" w:w="960"/>
          </w:tcPr>
          <w:p>
            <w:r>
              <w:t>Описание</w:t>
            </w:r>
          </w:p>
        </w:tc>
        <w:tc>
          <w:tcPr>
            <w:tcW w:type="dxa" w:w="960"/>
          </w:tcPr>
          <w:p>
            <w:r>
              <w:t>Назначения</w:t>
            </w:r>
          </w:p>
        </w:tc>
        <w:tc>
          <w:tcPr>
            <w:tcW w:type="dxa" w:w="960"/>
          </w:tcPr>
          <w:p>
            <w:r>
              <w:t>Тип услуги</w:t>
            </w:r>
          </w:p>
        </w:tc>
        <w:tc>
          <w:tcPr>
            <w:tcW w:type="dxa" w:w="960"/>
          </w:tcPr>
          <w:p>
            <w:r>
              <w:t>Стоимость</w:t>
            </w:r>
          </w:p>
        </w:tc>
      </w:tr>
      <w:tr>
        <w:tc>
          <w:tcPr>
            <w:tcW w:type="dxa" w:w="960"/>
          </w:tcPr>
          <w:p>
            <w:r>
              <w:t>2025-05-27 22:27:26</w:t>
            </w:r>
          </w:p>
        </w:tc>
        <w:tc>
          <w:tcPr>
            <w:tcW w:type="dxa" w:w="960"/>
          </w:tcPr>
          <w:p>
            <w:r>
              <w:t>2025-05-27 22:27:57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по</w:t>
            </w:r>
          </w:p>
        </w:tc>
        <w:tc>
          <w:tcPr>
            <w:tcW w:type="dxa" w:w="960"/>
          </w:tcPr>
          <w:p>
            <w:r>
              <w:t>сдать анализ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21:05:48</w:t>
            </w:r>
          </w:p>
        </w:tc>
        <w:tc>
          <w:tcPr>
            <w:tcW w:type="dxa" w:w="960"/>
          </w:tcPr>
          <w:p>
            <w:r>
              <w:t>2025-05-27 21:10:17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dd</w:t>
            </w:r>
          </w:p>
        </w:tc>
        <w:tc>
          <w:tcPr>
            <w:tcW w:type="dxa" w:w="960"/>
          </w:tcPr>
          <w:p>
            <w:r>
              <w:t>ddfdf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20:30:40</w:t>
            </w:r>
          </w:p>
        </w:tc>
        <w:tc>
          <w:tcPr>
            <w:tcW w:type="dxa" w:w="960"/>
          </w:tcPr>
          <w:p>
            <w:r>
              <w:t>2025-05-27 20:30:45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Бесплатно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2025-05-27 20:04:10</w:t>
            </w:r>
          </w:p>
        </w:tc>
        <w:tc>
          <w:tcPr>
            <w:tcW w:type="dxa" w:w="960"/>
          </w:tcPr>
          <w:p>
            <w:r>
              <w:t>2025-05-27 20:05:53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dvdv</w:t>
            </w:r>
          </w:p>
        </w:tc>
        <w:tc>
          <w:tcPr>
            <w:tcW w:type="dxa" w:w="960"/>
          </w:tcPr>
          <w:p>
            <w:r>
              <w:t>dvdvdv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20:03:20</w:t>
            </w:r>
          </w:p>
        </w:tc>
        <w:tc>
          <w:tcPr>
            <w:tcW w:type="dxa" w:w="960"/>
          </w:tcPr>
          <w:p>
            <w:r>
              <w:t>2025-05-27 20:03:30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dvdv</w:t>
            </w:r>
          </w:p>
        </w:tc>
        <w:tc>
          <w:tcPr>
            <w:tcW w:type="dxa" w:w="960"/>
          </w:tcPr>
          <w:p>
            <w:r>
              <w:t>dvdvdv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20:01:22</w:t>
            </w:r>
          </w:p>
        </w:tc>
        <w:tc>
          <w:tcPr>
            <w:tcW w:type="dxa" w:w="960"/>
          </w:tcPr>
          <w:p>
            <w:r>
              <w:t>2025-05-27 20:01:28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fvfv</w:t>
            </w:r>
          </w:p>
        </w:tc>
        <w:tc>
          <w:tcPr>
            <w:tcW w:type="dxa" w:w="960"/>
          </w:tcPr>
          <w:p>
            <w:r>
              <w:t>fvfvf</w:t>
            </w:r>
          </w:p>
        </w:tc>
        <w:tc>
          <w:tcPr>
            <w:tcW w:type="dxa" w:w="960"/>
          </w:tcPr>
          <w:p>
            <w:r>
              <w:t>Бесплатно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2025-05-27 10:19:16</w:t>
            </w:r>
          </w:p>
        </w:tc>
        <w:tc>
          <w:tcPr>
            <w:tcW w:type="dxa" w:w="960"/>
          </w:tcPr>
          <w:p>
            <w:r>
              <w:t>2025-05-27 10:19:26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vdvd</w:t>
            </w:r>
          </w:p>
        </w:tc>
        <w:tc>
          <w:tcPr>
            <w:tcW w:type="dxa" w:w="960"/>
          </w:tcPr>
          <w:p>
            <w:r>
              <w:t>dvdvd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10:16:06</w:t>
            </w:r>
          </w:p>
        </w:tc>
        <w:tc>
          <w:tcPr>
            <w:tcW w:type="dxa" w:w="960"/>
          </w:tcPr>
          <w:p>
            <w:r>
              <w:t>2025-05-27 10:16:14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fefe</w:t>
            </w:r>
          </w:p>
        </w:tc>
        <w:tc>
          <w:tcPr>
            <w:tcW w:type="dxa" w:w="960"/>
          </w:tcPr>
          <w:p>
            <w:r>
              <w:t>fefef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2025-05-27 10:14:45</w:t>
            </w:r>
          </w:p>
        </w:tc>
        <w:tc>
          <w:tcPr>
            <w:tcW w:type="dxa" w:w="960"/>
          </w:tcPr>
          <w:p>
            <w:r>
              <w:t>2025-05-27 10:15:00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прр</w:t>
            </w:r>
          </w:p>
        </w:tc>
        <w:tc>
          <w:tcPr>
            <w:tcW w:type="dxa" w:w="960"/>
          </w:tcPr>
          <w:p>
            <w:r>
              <w:t>efefe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50</w:t>
            </w:r>
          </w:p>
        </w:tc>
      </w:tr>
      <w:tr>
        <w:tc>
          <w:tcPr>
            <w:tcW w:type="dxa" w:w="960"/>
          </w:tcPr>
          <w:p>
            <w:r>
              <w:t>2025-05-27 10:14:27</w:t>
            </w:r>
          </w:p>
        </w:tc>
        <w:tc>
          <w:tcPr>
            <w:tcW w:type="dxa" w:w="960"/>
          </w:tcPr>
          <w:p>
            <w:r>
              <w:t>2025-05-27 10:14:45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прр</w:t>
            </w:r>
          </w:p>
        </w:tc>
        <w:tc>
          <w:tcPr>
            <w:tcW w:type="dxa" w:w="960"/>
          </w:tcPr>
          <w:p>
            <w:r>
              <w:t>efefe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50</w:t>
            </w:r>
          </w:p>
        </w:tc>
      </w:tr>
      <w:tr>
        <w:tc>
          <w:tcPr>
            <w:tcW w:type="dxa" w:w="960"/>
          </w:tcPr>
          <w:p>
            <w:r>
              <w:t>2025-05-23 08:48:28</w:t>
            </w:r>
          </w:p>
        </w:tc>
        <w:tc>
          <w:tcPr>
            <w:tcW w:type="dxa" w:w="960"/>
          </w:tcPr>
          <w:p>
            <w:r>
              <w:t>2025-05-23 08:48:28</w:t>
            </w:r>
          </w:p>
        </w:tc>
        <w:tc>
          <w:tcPr>
            <w:tcW w:type="dxa" w:w="960"/>
          </w:tcPr>
          <w:p>
            <w:r>
              <w:t>Пиванков Сергей Иванович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fvfvf</w:t>
            </w:r>
          </w:p>
        </w:tc>
        <w:tc>
          <w:tcPr>
            <w:tcW w:type="dxa" w:w="960"/>
          </w:tcPr>
          <w:p>
            <w:r>
              <w:t>vfvf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2025-05-23 08:44:33</w:t>
            </w:r>
          </w:p>
        </w:tc>
        <w:tc>
          <w:tcPr>
            <w:tcW w:type="dxa" w:w="960"/>
          </w:tcPr>
          <w:p>
            <w:r>
              <w:t>2025-05-23 08:44:33</w:t>
            </w:r>
          </w:p>
        </w:tc>
        <w:tc>
          <w:tcPr>
            <w:tcW w:type="dxa" w:w="960"/>
          </w:tcPr>
          <w:p>
            <w:r>
              <w:t>Пиванков Сергей Иванович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pro</w:t>
            </w:r>
          </w:p>
        </w:tc>
        <w:tc>
          <w:tcPr>
            <w:tcW w:type="dxa" w:w="960"/>
          </w:tcPr>
          <w:p>
            <w:r>
              <w:t>pro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2025-05-22 11:17:51</w:t>
            </w:r>
          </w:p>
        </w:tc>
        <w:tc>
          <w:tcPr>
            <w:tcW w:type="dxa" w:w="960"/>
          </w:tcPr>
          <w:p>
            <w:r>
              <w:t>2025-05-22 11:19:37</w:t>
            </w:r>
          </w:p>
        </w:tc>
        <w:tc>
          <w:tcPr>
            <w:tcW w:type="dxa" w:w="960"/>
          </w:tcPr>
          <w:p>
            <w:r>
              <w:t>Сергеев Петр Сергеевич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Бесплатно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2025-05-20 08:26:59</w:t>
            </w:r>
          </w:p>
        </w:tc>
        <w:tc>
          <w:tcPr>
            <w:tcW w:type="dxa" w:w="960"/>
          </w:tcPr>
          <w:p>
            <w:r>
              <w:t>2025-05-20 08:27:20</w:t>
            </w:r>
          </w:p>
        </w:tc>
        <w:tc>
          <w:tcPr>
            <w:tcW w:type="dxa" w:w="960"/>
          </w:tcPr>
          <w:p>
            <w:r>
              <w:t>wegwegwegwe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прием</w:t>
            </w:r>
          </w:p>
        </w:tc>
        <w:tc>
          <w:tcPr>
            <w:tcW w:type="dxa" w:w="960"/>
          </w:tcPr>
          <w:p>
            <w:r>
              <w:t>анализ Б1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15</w:t>
            </w:r>
          </w:p>
        </w:tc>
      </w:tr>
      <w:tr>
        <w:tc>
          <w:tcPr>
            <w:tcW w:type="dxa" w:w="960"/>
          </w:tcPr>
          <w:p>
            <w:r>
              <w:t>2025-05-19 22:53:38</w:t>
            </w:r>
          </w:p>
        </w:tc>
        <w:tc>
          <w:tcPr>
            <w:tcW w:type="dxa" w:w="960"/>
          </w:tcPr>
          <w:p>
            <w:r>
              <w:t>2025-05-19 22:53:48</w:t>
            </w:r>
          </w:p>
        </w:tc>
        <w:tc>
          <w:tcPr>
            <w:tcW w:type="dxa" w:w="960"/>
          </w:tcPr>
          <w:p>
            <w:r>
              <w:t>wegwegwegwe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vrvr</w:t>
            </w:r>
          </w:p>
        </w:tc>
        <w:tc>
          <w:tcPr>
            <w:tcW w:type="dxa" w:w="960"/>
          </w:tcPr>
          <w:p>
            <w:r>
              <w:t>rgrgrg</w:t>
            </w:r>
          </w:p>
        </w:tc>
        <w:tc>
          <w:tcPr>
            <w:tcW w:type="dxa" w:w="960"/>
          </w:tcPr>
          <w:p>
            <w:r>
              <w:t>Бесплатно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2025-05-19 22:21:28</w:t>
            </w:r>
          </w:p>
        </w:tc>
        <w:tc>
          <w:tcPr>
            <w:tcW w:type="dxa" w:w="960"/>
          </w:tcPr>
          <w:p>
            <w:r>
              <w:t>2025-05-19 22:21:45</w:t>
            </w:r>
          </w:p>
        </w:tc>
        <w:tc>
          <w:tcPr>
            <w:tcW w:type="dxa" w:w="960"/>
          </w:tcPr>
          <w:p>
            <w:r>
              <w:t>Егоров Владислав Олегович</w:t>
            </w:r>
          </w:p>
        </w:tc>
        <w:tc>
          <w:tcPr>
            <w:tcW w:type="dxa" w:w="960"/>
          </w:tcPr>
          <w:p>
            <w:r>
              <w:t>Дашкевич Анна Николаевна</w:t>
            </w:r>
          </w:p>
        </w:tc>
        <w:tc>
          <w:tcPr>
            <w:tcW w:type="dxa" w:w="960"/>
          </w:tcPr>
          <w:p>
            <w:r>
              <w:t>Терапевт</w:t>
            </w:r>
          </w:p>
        </w:tc>
        <w:tc>
          <w:tcPr>
            <w:tcW w:type="dxa" w:w="960"/>
          </w:tcPr>
          <w:p>
            <w:r>
              <w:t>прлл</w:t>
            </w:r>
          </w:p>
        </w:tc>
        <w:tc>
          <w:tcPr>
            <w:tcW w:type="dxa" w:w="960"/>
          </w:tcPr>
          <w:p>
            <w:r>
              <w:t>тбиисс</w:t>
            </w:r>
          </w:p>
        </w:tc>
        <w:tc>
          <w:tcPr>
            <w:tcW w:type="dxa" w:w="960"/>
          </w:tcPr>
          <w:p>
            <w:r>
              <w:t>Платно</w:t>
            </w:r>
          </w:p>
        </w:tc>
        <w:tc>
          <w:tcPr>
            <w:tcW w:type="dxa" w:w="960"/>
          </w:tcPr>
          <w:p>
            <w:r>
              <w:t>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